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🌅 The Millionaire Morning System</w:t>
      </w:r>
    </w:p>
    <w:p>
      <w:r>
        <w:t>Designed to rewire your mind, habits, and focus like a millionaire — even if you're just starting out.</w:t>
      </w:r>
    </w:p>
    <w:p>
      <w:pPr>
        <w:pStyle w:val="Heading1"/>
      </w:pPr>
      <w:r>
        <w:t>✅ 21-Day Millionaire Habit Tracker</w:t>
      </w:r>
    </w:p>
    <w:p>
      <w:r>
        <w:t>Track these 5 core millionaire habits for 21 days:</w:t>
        <w:br/>
        <w:t>- Wake up by 6:00 AM</w:t>
        <w:br/>
        <w:t>- 30 min of focused learning (read, podcast, etc.)</w:t>
        <w:br/>
        <w:t>- 15 min of strategic journaling</w:t>
        <w:br/>
        <w:t>- 3 key priorities written for the day</w:t>
        <w:br/>
        <w:t>- No social media before 9:00 AM</w:t>
        <w:br/>
        <w:br/>
        <w:t>💡 Tip: Use a printed sheet or a Notion template. Check off each box daily and aim for 90% consistency.</w:t>
      </w:r>
    </w:p>
    <w:p>
      <w:pPr>
        <w:pStyle w:val="Heading1"/>
      </w:pPr>
      <w:r>
        <w:t>🧠 Wealth-Focused Journal Prompts</w:t>
      </w:r>
    </w:p>
    <w:p>
      <w:r>
        <w:t>1. What would my day look like if I were already a millionaire?</w:t>
      </w:r>
    </w:p>
    <w:p>
      <w:r>
        <w:t>2. What beliefs about money am I ready to outgrow?</w:t>
      </w:r>
    </w:p>
    <w:p>
      <w:r>
        <w:t>3. Where am I playing small in my thinking or decisions?</w:t>
      </w:r>
    </w:p>
    <w:p>
      <w:r>
        <w:t>4. If I had $10M and couldn’t spend it, how would I use it to serve others?</w:t>
      </w:r>
    </w:p>
    <w:p>
      <w:r>
        <w:t>5. What uncomfortable action could move me closer to my goals today?</w:t>
      </w:r>
    </w:p>
    <w:p>
      <w:pPr>
        <w:pStyle w:val="Heading1"/>
      </w:pPr>
      <w:r>
        <w:t>📋 Morning Routine Planner</w:t>
      </w:r>
    </w:p>
    <w:p>
      <w:r>
        <w:t>Use this sample structure to start your day:</w:t>
        <w:br/>
        <w:br/>
        <w:t>- 6:00 AM: Wake + water + stretch</w:t>
        <w:br/>
        <w:t>- 6:15 AM: Quick journaling (use prompts above)</w:t>
        <w:br/>
        <w:t>- 6:30 AM: Read/listen to something inspiring (15–30 min)</w:t>
        <w:br/>
        <w:t>- 7:00 AM: Write down your 3 priorities for the day</w:t>
        <w:br/>
        <w:t>- 7:15 AM: Mindset affirmation + deep breath + start day</w:t>
        <w:br/>
        <w:br/>
        <w:t>✅ Keep it simple and repeatable — success loves consistency.</w:t>
      </w:r>
    </w:p>
    <w:p>
      <w:pPr>
        <w:pStyle w:val="Heading1"/>
      </w:pPr>
      <w:r>
        <w:t>💬 Daily Affirmations for a Wealth Mindset</w:t>
      </w:r>
    </w:p>
    <w:p>
      <w:r>
        <w:t>• I think like a millionaire. I act like one too.</w:t>
      </w:r>
    </w:p>
    <w:p>
      <w:r>
        <w:t>• Money flows to me easily when I create value.</w:t>
      </w:r>
    </w:p>
    <w:p>
      <w:r>
        <w:t>• Every challenge is shaping me into a future millionaire.</w:t>
      </w:r>
    </w:p>
    <w:p>
      <w:r>
        <w:t>• I am worthy of financial abundance and use it wisely.</w:t>
      </w:r>
    </w:p>
    <w:p>
      <w:r>
        <w:t>• I grow wealth by helping others solve meaningful problems.</w:t>
      </w:r>
    </w:p>
    <w:p>
      <w:pPr>
        <w:pStyle w:val="Heading1"/>
      </w:pPr>
      <w:r>
        <w:t>📖 Mini eBook: Think Like a Millionaire (Even If You’re Broke)</w:t>
      </w:r>
    </w:p>
    <w:p>
      <w:r>
        <w:t>The key difference between millionaires and others is mindset. Millionaires:</w:t>
        <w:br/>
        <w:t>- Think long-term</w:t>
        <w:br/>
        <w:t>- Solve bigger problems</w:t>
        <w:br/>
        <w:t>- Invest instead of consume</w:t>
        <w:br/>
        <w:t>- Take calculated risks</w:t>
        <w:br/>
        <w:t>- Learn from failure fast</w:t>
        <w:br/>
        <w:br/>
        <w:t>You don’t need a million dollars to start thinking like a millionaire — but thinking like one might help you make 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